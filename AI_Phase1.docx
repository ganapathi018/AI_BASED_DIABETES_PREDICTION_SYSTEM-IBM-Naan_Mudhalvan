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ind w:left="-1080" w:right="-1530" w:firstLine="0"/>
        <w:jc w:val="center"/>
        <w:rPr>
          <w:b/>
        </w:rPr>
      </w:pPr>
      <w:bookmarkStart w:id="0" w:name="_no2puq4bpsc5" w:colFirst="0" w:colLast="0"/>
      <w:bookmarkEnd w:id="0"/>
      <w:r>
        <w:rPr>
          <w:b/>
          <w:rtl w:val="0"/>
        </w:rPr>
        <w:t>AI BASED DIABETES PREDICTION SYSTEM</w:t>
      </w:r>
    </w:p>
    <w:p>
      <w:pPr>
        <w:ind w:left="-1080" w:right="-1530" w:firstLine="0"/>
      </w:pPr>
    </w:p>
    <w:p>
      <w:pPr>
        <w:pStyle w:val="3"/>
        <w:ind w:left="-1080" w:right="-1530" w:firstLine="0"/>
        <w:rPr>
          <w:b/>
          <w:u w:val="single"/>
        </w:rPr>
      </w:pPr>
      <w:bookmarkStart w:id="1" w:name="_b2qylrereb1j" w:colFirst="0" w:colLast="0"/>
      <w:bookmarkEnd w:id="1"/>
      <w:r>
        <w:rPr>
          <w:b/>
          <w:u w:val="single"/>
          <w:rtl w:val="0"/>
        </w:rPr>
        <w:t>Description:</w:t>
      </w:r>
    </w:p>
    <w:p>
      <w:pPr>
        <w:ind w:left="-1080" w:right="-1530" w:firstLine="360"/>
        <w:jc w:val="both"/>
        <w:rPr>
          <w:sz w:val="24"/>
          <w:szCs w:val="24"/>
        </w:rPr>
      </w:pPr>
      <w:r>
        <w:rPr>
          <w:sz w:val="24"/>
          <w:szCs w:val="24"/>
          <w:rtl w:val="0"/>
        </w:rPr>
        <w:t>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pPr>
        <w:ind w:left="-1080" w:right="-1530" w:firstLine="360"/>
        <w:jc w:val="both"/>
        <w:rPr>
          <w:sz w:val="24"/>
          <w:szCs w:val="24"/>
        </w:rPr>
      </w:pPr>
    </w:p>
    <w:p>
      <w:pPr>
        <w:pStyle w:val="3"/>
        <w:ind w:left="-1080" w:right="-1530" w:firstLine="0"/>
        <w:rPr>
          <w:b/>
          <w:u w:val="single"/>
        </w:rPr>
      </w:pPr>
      <w:bookmarkStart w:id="2" w:name="_w2epp3cz6glp" w:colFirst="0" w:colLast="0"/>
      <w:bookmarkEnd w:id="2"/>
      <w:r>
        <w:rPr>
          <w:b/>
          <w:u w:val="single"/>
          <w:rtl w:val="0"/>
        </w:rPr>
        <w:t>Problem Understanding:</w:t>
      </w:r>
    </w:p>
    <w:p>
      <w:pPr>
        <w:ind w:left="-1080" w:right="-1530" w:firstLine="360"/>
        <w:jc w:val="both"/>
        <w:rPr>
          <w:sz w:val="24"/>
          <w:szCs w:val="24"/>
        </w:rPr>
      </w:pPr>
      <w:r>
        <w:rPr>
          <w:sz w:val="24"/>
          <w:szCs w:val="24"/>
          <w:rtl w:val="0"/>
        </w:rPr>
        <w:t>Diabetes is a prevalent and chronic health condition that affects millions of people worldwide. Early detection and management of diabetes can significantly improve an individual's quality of life and reduce the risk of complications. Therefore, building an accurate diabetes prediction system is of paramount importance. This system will help identify individuals at risk of developing diabetes, enabling timely interventions and lifestyle modifications.</w:t>
      </w:r>
    </w:p>
    <w:p>
      <w:pPr>
        <w:ind w:left="-1080" w:right="-1530" w:firstLine="360"/>
        <w:jc w:val="both"/>
        <w:rPr>
          <w:sz w:val="24"/>
          <w:szCs w:val="24"/>
        </w:rPr>
      </w:pPr>
    </w:p>
    <w:p>
      <w:pPr>
        <w:pStyle w:val="3"/>
        <w:ind w:left="-1080" w:right="-1530" w:firstLine="0"/>
        <w:rPr>
          <w:b/>
          <w:u w:val="single"/>
        </w:rPr>
      </w:pPr>
      <w:bookmarkStart w:id="3" w:name="_2qx62khgmtt5" w:colFirst="0" w:colLast="0"/>
      <w:bookmarkEnd w:id="3"/>
      <w:r>
        <w:rPr>
          <w:b/>
          <w:u w:val="single"/>
          <w:rtl w:val="0"/>
        </w:rPr>
        <w:t>Solution For Solving The Problem:</w:t>
      </w:r>
    </w:p>
    <w:p>
      <w:pPr>
        <w:ind w:left="-1080" w:right="-1530" w:firstLine="360"/>
        <w:jc w:val="both"/>
        <w:rPr>
          <w:sz w:val="24"/>
          <w:szCs w:val="24"/>
        </w:rPr>
      </w:pPr>
      <w:r>
        <w:rPr>
          <w:sz w:val="24"/>
          <w:szCs w:val="24"/>
          <w:rtl w:val="0"/>
        </w:rPr>
        <w:t>To address the problem of diabetes prediction, we propose the following approach:</w:t>
      </w:r>
    </w:p>
    <w:p>
      <w:pPr>
        <w:pStyle w:val="3"/>
        <w:ind w:left="-1080" w:right="-1530" w:firstLine="360"/>
        <w:rPr>
          <w:b/>
          <w:u w:val="single"/>
        </w:rPr>
      </w:pPr>
      <w:bookmarkStart w:id="4" w:name="_si5qbmt1uafk" w:colFirst="0" w:colLast="0"/>
      <w:bookmarkEnd w:id="4"/>
      <w:r>
        <w:rPr>
          <w:rtl w:val="0"/>
        </w:rPr>
        <w:br w:type="textWrapping"/>
      </w:r>
      <w:r>
        <w:rPr>
          <w:b/>
          <w:u w:val="single"/>
          <w:rtl w:val="0"/>
        </w:rPr>
        <w:t>Proposed System Design:</w:t>
      </w:r>
    </w:p>
    <w:p>
      <w:pPr>
        <w:pStyle w:val="4"/>
        <w:ind w:left="-1080" w:right="-1530" w:firstLine="360"/>
        <w:rPr>
          <w:u w:val="single"/>
        </w:rPr>
      </w:pPr>
      <w:bookmarkStart w:id="5" w:name="_94uez72jfvji" w:colFirst="0" w:colLast="0"/>
      <w:bookmarkEnd w:id="5"/>
      <w:r>
        <w:rPr>
          <w:rtl w:val="0"/>
        </w:rPr>
        <w:br w:type="textWrapping"/>
      </w:r>
      <w:r>
        <w:rPr>
          <w:u w:val="single"/>
          <w:rtl w:val="0"/>
        </w:rPr>
        <w:t>Data Collection:</w:t>
      </w:r>
    </w:p>
    <w:p>
      <w:pPr>
        <w:ind w:left="-1080" w:right="-1530" w:firstLine="360"/>
        <w:jc w:val="both"/>
        <w:rPr>
          <w:sz w:val="24"/>
          <w:szCs w:val="24"/>
        </w:rPr>
      </w:pPr>
      <w:r>
        <w:rPr>
          <w:sz w:val="24"/>
          <w:szCs w:val="24"/>
          <w:rtl w:val="0"/>
        </w:rPr>
        <w:t>To train and test our AI-based diabetes prediction system, we need a comprehensive dataset that includes medical features relevant to diabetes risk assessment. This dataset should consist of the following key variables:</w:t>
      </w:r>
    </w:p>
    <w:p>
      <w:pPr>
        <w:ind w:left="-1080" w:right="-1530" w:firstLine="360"/>
        <w:rPr>
          <w:sz w:val="24"/>
          <w:szCs w:val="24"/>
        </w:rPr>
      </w:pPr>
    </w:p>
    <w:p>
      <w:pPr>
        <w:numPr>
          <w:ilvl w:val="0"/>
          <w:numId w:val="1"/>
        </w:numPr>
        <w:ind w:left="0" w:right="-1530" w:hanging="360"/>
        <w:jc w:val="both"/>
        <w:rPr>
          <w:sz w:val="24"/>
          <w:szCs w:val="24"/>
          <w:u w:val="none"/>
        </w:rPr>
      </w:pPr>
      <w:r>
        <w:rPr>
          <w:b/>
          <w:sz w:val="24"/>
          <w:szCs w:val="24"/>
          <w:rtl w:val="0"/>
        </w:rPr>
        <w:t>Glucose Levels:</w:t>
      </w:r>
      <w:r>
        <w:rPr>
          <w:sz w:val="24"/>
          <w:szCs w:val="24"/>
          <w:rtl w:val="0"/>
        </w:rPr>
        <w:t xml:space="preserve"> Fasting blood glucose levels, an essential indicator of diabetes risk.</w:t>
      </w:r>
    </w:p>
    <w:p>
      <w:pPr>
        <w:numPr>
          <w:ilvl w:val="0"/>
          <w:numId w:val="1"/>
        </w:numPr>
        <w:ind w:left="0" w:right="-1530" w:hanging="360"/>
        <w:jc w:val="both"/>
        <w:rPr>
          <w:sz w:val="24"/>
          <w:szCs w:val="24"/>
          <w:u w:val="none"/>
        </w:rPr>
      </w:pPr>
      <w:r>
        <w:rPr>
          <w:b/>
          <w:sz w:val="24"/>
          <w:szCs w:val="24"/>
          <w:rtl w:val="0"/>
        </w:rPr>
        <w:t>Blood Pressure:</w:t>
      </w:r>
      <w:r>
        <w:rPr>
          <w:sz w:val="24"/>
          <w:szCs w:val="24"/>
          <w:rtl w:val="0"/>
        </w:rPr>
        <w:t xml:space="preserve"> Systolic and diastolic blood pressure measurements.</w:t>
      </w:r>
    </w:p>
    <w:p>
      <w:pPr>
        <w:numPr>
          <w:ilvl w:val="0"/>
          <w:numId w:val="1"/>
        </w:numPr>
        <w:ind w:left="0" w:right="-1530" w:hanging="360"/>
        <w:jc w:val="both"/>
        <w:rPr>
          <w:sz w:val="24"/>
          <w:szCs w:val="24"/>
          <w:u w:val="none"/>
        </w:rPr>
      </w:pPr>
      <w:r>
        <w:rPr>
          <w:b/>
          <w:sz w:val="24"/>
          <w:szCs w:val="24"/>
          <w:rtl w:val="0"/>
        </w:rPr>
        <w:t>BMI (Body Mass Index)</w:t>
      </w:r>
      <w:r>
        <w:rPr>
          <w:sz w:val="24"/>
          <w:szCs w:val="24"/>
          <w:rtl w:val="0"/>
        </w:rPr>
        <w:t>: A measure of body fat based on height and weight.</w:t>
      </w:r>
    </w:p>
    <w:p>
      <w:pPr>
        <w:numPr>
          <w:ilvl w:val="0"/>
          <w:numId w:val="1"/>
        </w:numPr>
        <w:ind w:left="0" w:right="-1530" w:hanging="360"/>
        <w:jc w:val="both"/>
        <w:rPr>
          <w:sz w:val="24"/>
          <w:szCs w:val="24"/>
          <w:u w:val="none"/>
        </w:rPr>
      </w:pPr>
      <w:r>
        <w:rPr>
          <w:b/>
          <w:sz w:val="24"/>
          <w:szCs w:val="24"/>
          <w:rtl w:val="0"/>
        </w:rPr>
        <w:t>Age:</w:t>
      </w:r>
      <w:r>
        <w:rPr>
          <w:sz w:val="24"/>
          <w:szCs w:val="24"/>
          <w:rtl w:val="0"/>
        </w:rPr>
        <w:t xml:space="preserve"> The age of the individual, as age can be a significant factor in diabetes risk.</w:t>
      </w:r>
    </w:p>
    <w:p>
      <w:pPr>
        <w:numPr>
          <w:ilvl w:val="0"/>
          <w:numId w:val="1"/>
        </w:numPr>
        <w:ind w:left="0" w:right="-1530" w:hanging="360"/>
        <w:jc w:val="both"/>
        <w:rPr>
          <w:sz w:val="24"/>
          <w:szCs w:val="24"/>
          <w:u w:val="none"/>
        </w:rPr>
      </w:pPr>
      <w:r>
        <w:rPr>
          <w:b/>
          <w:sz w:val="24"/>
          <w:szCs w:val="24"/>
          <w:rtl w:val="0"/>
        </w:rPr>
        <w:t>Family History:</w:t>
      </w:r>
      <w:r>
        <w:rPr>
          <w:sz w:val="24"/>
          <w:szCs w:val="24"/>
          <w:rtl w:val="0"/>
        </w:rPr>
        <w:t xml:space="preserve"> Information on whether the individual has a family history of diabetes.</w:t>
      </w:r>
    </w:p>
    <w:p>
      <w:pPr>
        <w:numPr>
          <w:ilvl w:val="0"/>
          <w:numId w:val="1"/>
        </w:numPr>
        <w:ind w:left="0" w:right="-1530" w:hanging="360"/>
        <w:jc w:val="both"/>
        <w:rPr>
          <w:sz w:val="24"/>
          <w:szCs w:val="24"/>
          <w:u w:val="none"/>
        </w:rPr>
      </w:pPr>
      <w:r>
        <w:rPr>
          <w:b/>
          <w:sz w:val="24"/>
          <w:szCs w:val="24"/>
          <w:rtl w:val="0"/>
        </w:rPr>
        <w:t>Physical Activity:</w:t>
      </w:r>
      <w:r>
        <w:rPr>
          <w:sz w:val="24"/>
          <w:szCs w:val="24"/>
          <w:rtl w:val="0"/>
        </w:rPr>
        <w:t xml:space="preserve"> Data on the individual's level of physical activity and exercise habits.</w:t>
      </w:r>
    </w:p>
    <w:p>
      <w:pPr>
        <w:numPr>
          <w:ilvl w:val="0"/>
          <w:numId w:val="1"/>
        </w:numPr>
        <w:ind w:left="0" w:right="-1530" w:hanging="360"/>
        <w:jc w:val="both"/>
        <w:rPr>
          <w:sz w:val="24"/>
          <w:szCs w:val="24"/>
          <w:u w:val="none"/>
        </w:rPr>
      </w:pPr>
      <w:r>
        <w:rPr>
          <w:b/>
          <w:sz w:val="24"/>
          <w:szCs w:val="24"/>
          <w:rtl w:val="0"/>
        </w:rPr>
        <w:t>Dietary Habits:</w:t>
      </w:r>
      <w:r>
        <w:rPr>
          <w:sz w:val="24"/>
          <w:szCs w:val="24"/>
          <w:rtl w:val="0"/>
        </w:rPr>
        <w:t xml:space="preserve"> Information about dietary choices, especially sugar and carbohydrate consumption.</w:t>
      </w:r>
    </w:p>
    <w:p>
      <w:pPr>
        <w:numPr>
          <w:ilvl w:val="0"/>
          <w:numId w:val="1"/>
        </w:numPr>
        <w:ind w:left="0" w:right="-1530" w:hanging="360"/>
        <w:jc w:val="both"/>
        <w:rPr>
          <w:sz w:val="24"/>
          <w:szCs w:val="24"/>
          <w:u w:val="none"/>
        </w:rPr>
      </w:pPr>
      <w:r>
        <w:rPr>
          <w:b/>
          <w:sz w:val="24"/>
          <w:szCs w:val="24"/>
          <w:rtl w:val="0"/>
        </w:rPr>
        <w:t>Other Relevant Medical History:</w:t>
      </w:r>
      <w:r>
        <w:rPr>
          <w:sz w:val="24"/>
          <w:szCs w:val="24"/>
          <w:rtl w:val="0"/>
        </w:rPr>
        <w:t xml:space="preserve"> Any other medical history that might be relevant to diabetes risk prediction.</w:t>
      </w:r>
    </w:p>
    <w:p>
      <w:pPr>
        <w:pStyle w:val="4"/>
        <w:ind w:left="-1080" w:right="-1530" w:firstLine="0"/>
        <w:rPr>
          <w:u w:val="single"/>
        </w:rPr>
      </w:pPr>
      <w:bookmarkStart w:id="6" w:name="_vo7ltjix7gq4" w:colFirst="0" w:colLast="0"/>
      <w:bookmarkEnd w:id="6"/>
      <w:r>
        <w:rPr>
          <w:rtl w:val="0"/>
        </w:rPr>
        <w:br w:type="textWrapping"/>
      </w:r>
      <w:r>
        <w:rPr>
          <w:u w:val="single"/>
          <w:rtl w:val="0"/>
        </w:rPr>
        <w:t>Data Preprocessing:</w:t>
      </w:r>
    </w:p>
    <w:p>
      <w:pPr>
        <w:ind w:left="-1080" w:right="-1530" w:firstLine="360"/>
        <w:jc w:val="both"/>
        <w:rPr>
          <w:sz w:val="24"/>
          <w:szCs w:val="24"/>
        </w:rPr>
      </w:pPr>
      <w:r>
        <w:rPr>
          <w:sz w:val="24"/>
          <w:szCs w:val="24"/>
          <w:rtl w:val="0"/>
        </w:rPr>
        <w:t>Before training machine learning models, we must perform data preprocessing, including the following steps:</w:t>
      </w:r>
    </w:p>
    <w:p>
      <w:pPr>
        <w:ind w:left="-1080" w:right="-1530" w:firstLine="360"/>
        <w:rPr>
          <w:sz w:val="24"/>
          <w:szCs w:val="24"/>
        </w:rPr>
      </w:pPr>
    </w:p>
    <w:p>
      <w:pPr>
        <w:numPr>
          <w:ilvl w:val="0"/>
          <w:numId w:val="2"/>
        </w:numPr>
        <w:ind w:left="0" w:right="-1530" w:hanging="360"/>
        <w:jc w:val="both"/>
        <w:rPr>
          <w:sz w:val="24"/>
          <w:szCs w:val="24"/>
          <w:u w:val="none"/>
        </w:rPr>
      </w:pPr>
      <w:r>
        <w:rPr>
          <w:b/>
          <w:sz w:val="24"/>
          <w:szCs w:val="24"/>
          <w:rtl w:val="0"/>
        </w:rPr>
        <w:t>Data Cleaning:</w:t>
      </w:r>
      <w:r>
        <w:rPr>
          <w:sz w:val="24"/>
          <w:szCs w:val="24"/>
          <w:rtl w:val="0"/>
        </w:rPr>
        <w:t xml:space="preserve"> Identify and handle missing data, outliers, and inconsistencies in the dataset.</w:t>
      </w:r>
    </w:p>
    <w:p>
      <w:pPr>
        <w:numPr>
          <w:ilvl w:val="0"/>
          <w:numId w:val="2"/>
        </w:numPr>
        <w:ind w:left="0" w:right="-1530" w:hanging="360"/>
        <w:jc w:val="both"/>
        <w:rPr>
          <w:sz w:val="24"/>
          <w:szCs w:val="24"/>
          <w:u w:val="none"/>
        </w:rPr>
      </w:pPr>
      <w:r>
        <w:rPr>
          <w:b/>
          <w:sz w:val="24"/>
          <w:szCs w:val="24"/>
          <w:rtl w:val="0"/>
        </w:rPr>
        <w:t>Normalization:</w:t>
      </w:r>
      <w:r>
        <w:rPr>
          <w:sz w:val="24"/>
          <w:szCs w:val="24"/>
          <w:rtl w:val="0"/>
        </w:rPr>
        <w:t xml:space="preserve"> Scale and normalize numerical features to ensure uniformity.</w:t>
      </w:r>
    </w:p>
    <w:p>
      <w:pPr>
        <w:numPr>
          <w:ilvl w:val="0"/>
          <w:numId w:val="2"/>
        </w:numPr>
        <w:ind w:left="0" w:right="-1530" w:hanging="360"/>
        <w:jc w:val="both"/>
        <w:rPr>
          <w:sz w:val="24"/>
          <w:szCs w:val="24"/>
          <w:u w:val="none"/>
        </w:rPr>
      </w:pPr>
      <w:r>
        <w:rPr>
          <w:b/>
          <w:sz w:val="24"/>
          <w:szCs w:val="24"/>
          <w:rtl w:val="0"/>
        </w:rPr>
        <w:t>Encoding:</w:t>
      </w:r>
      <w:r>
        <w:rPr>
          <w:sz w:val="24"/>
          <w:szCs w:val="24"/>
          <w:rtl w:val="0"/>
        </w:rPr>
        <w:t xml:space="preserve"> Encode categorical variables into numerical format using techniques like one-hot encoding.</w:t>
      </w:r>
    </w:p>
    <w:p>
      <w:pPr>
        <w:numPr>
          <w:ilvl w:val="0"/>
          <w:numId w:val="2"/>
        </w:numPr>
        <w:ind w:left="0" w:right="-1530" w:hanging="360"/>
        <w:jc w:val="both"/>
        <w:rPr>
          <w:sz w:val="24"/>
          <w:szCs w:val="24"/>
          <w:u w:val="none"/>
        </w:rPr>
      </w:pPr>
      <w:r>
        <w:rPr>
          <w:b/>
          <w:sz w:val="24"/>
          <w:szCs w:val="24"/>
          <w:rtl w:val="0"/>
        </w:rPr>
        <w:t>Splitting Data:</w:t>
      </w:r>
      <w:r>
        <w:rPr>
          <w:sz w:val="24"/>
          <w:szCs w:val="24"/>
          <w:rtl w:val="0"/>
        </w:rPr>
        <w:t xml:space="preserve"> Divide the dataset into training and testing subsets.</w:t>
      </w:r>
    </w:p>
    <w:p>
      <w:pPr>
        <w:pStyle w:val="4"/>
        <w:ind w:left="-1080" w:right="-1530" w:firstLine="0"/>
        <w:rPr>
          <w:u w:val="single"/>
        </w:rPr>
      </w:pPr>
      <w:bookmarkStart w:id="7" w:name="_l7t28w4zk5fr" w:colFirst="0" w:colLast="0"/>
      <w:bookmarkEnd w:id="7"/>
      <w:r>
        <w:rPr>
          <w:rtl w:val="0"/>
        </w:rPr>
        <w:br w:type="textWrapping"/>
      </w:r>
      <w:r>
        <w:rPr>
          <w:u w:val="single"/>
          <w:rtl w:val="0"/>
        </w:rPr>
        <w:t>Feature Selection:</w:t>
      </w:r>
    </w:p>
    <w:p>
      <w:pPr>
        <w:ind w:left="-1080" w:right="-1530" w:firstLine="360"/>
        <w:jc w:val="both"/>
        <w:rPr>
          <w:sz w:val="24"/>
          <w:szCs w:val="24"/>
        </w:rPr>
      </w:pPr>
      <w:r>
        <w:rPr>
          <w:sz w:val="24"/>
          <w:szCs w:val="24"/>
          <w:rtl w:val="0"/>
        </w:rPr>
        <w:t>Selecting relevant features is crucial to building an accurate prediction model. We will employ feature selection techniques such as:</w:t>
      </w:r>
    </w:p>
    <w:p>
      <w:pPr>
        <w:ind w:left="-1080" w:right="-1530" w:firstLine="0"/>
        <w:rPr>
          <w:sz w:val="24"/>
          <w:szCs w:val="24"/>
        </w:rPr>
      </w:pPr>
    </w:p>
    <w:p>
      <w:pPr>
        <w:numPr>
          <w:ilvl w:val="0"/>
          <w:numId w:val="3"/>
        </w:numPr>
        <w:ind w:left="0" w:right="-1530" w:hanging="360"/>
        <w:jc w:val="both"/>
        <w:rPr>
          <w:sz w:val="24"/>
          <w:szCs w:val="24"/>
          <w:u w:val="none"/>
        </w:rPr>
      </w:pPr>
      <w:r>
        <w:rPr>
          <w:b/>
          <w:sz w:val="24"/>
          <w:szCs w:val="24"/>
          <w:rtl w:val="0"/>
        </w:rPr>
        <w:t>Correlation Analysis:</w:t>
      </w:r>
      <w:r>
        <w:rPr>
          <w:sz w:val="24"/>
          <w:szCs w:val="24"/>
          <w:rtl w:val="0"/>
        </w:rPr>
        <w:t xml:space="preserve"> Identify highly correlated features and retain the most informative ones.</w:t>
      </w:r>
    </w:p>
    <w:p>
      <w:pPr>
        <w:numPr>
          <w:ilvl w:val="0"/>
          <w:numId w:val="3"/>
        </w:numPr>
        <w:ind w:left="0" w:right="-1530" w:hanging="360"/>
        <w:jc w:val="both"/>
        <w:rPr>
          <w:sz w:val="24"/>
          <w:szCs w:val="24"/>
          <w:u w:val="none"/>
        </w:rPr>
      </w:pPr>
      <w:r>
        <w:rPr>
          <w:b/>
          <w:sz w:val="24"/>
          <w:szCs w:val="24"/>
          <w:rtl w:val="0"/>
        </w:rPr>
        <w:t>Feature Importance:</w:t>
      </w:r>
      <w:r>
        <w:rPr>
          <w:sz w:val="24"/>
          <w:szCs w:val="24"/>
          <w:rtl w:val="0"/>
        </w:rPr>
        <w:t xml:space="preserve"> Use feature importance scores from tree-based models to select the most influential variables.</w:t>
      </w:r>
    </w:p>
    <w:p>
      <w:pPr>
        <w:numPr>
          <w:ilvl w:val="0"/>
          <w:numId w:val="3"/>
        </w:numPr>
        <w:ind w:left="0" w:right="-1530" w:hanging="360"/>
        <w:jc w:val="both"/>
        <w:rPr>
          <w:sz w:val="24"/>
          <w:szCs w:val="24"/>
          <w:u w:val="none"/>
        </w:rPr>
      </w:pPr>
      <w:r>
        <w:rPr>
          <w:b/>
          <w:sz w:val="24"/>
          <w:szCs w:val="24"/>
          <w:rtl w:val="0"/>
        </w:rPr>
        <w:t>Domain Knowledge:</w:t>
      </w:r>
      <w:r>
        <w:rPr>
          <w:sz w:val="24"/>
          <w:szCs w:val="24"/>
          <w:rtl w:val="0"/>
        </w:rPr>
        <w:t xml:space="preserve"> Consult with medical experts to determine which features are most relevant.</w:t>
      </w:r>
    </w:p>
    <w:p>
      <w:pPr>
        <w:ind w:left="-1080" w:right="-1530" w:firstLine="0"/>
        <w:jc w:val="both"/>
        <w:rPr>
          <w:sz w:val="24"/>
          <w:szCs w:val="24"/>
        </w:rPr>
      </w:pPr>
    </w:p>
    <w:p>
      <w:pPr>
        <w:pStyle w:val="4"/>
        <w:ind w:left="-1080" w:right="-1530" w:firstLine="0"/>
        <w:rPr>
          <w:u w:val="single"/>
        </w:rPr>
      </w:pPr>
      <w:bookmarkStart w:id="8" w:name="_26g8a24zhtbj" w:colFirst="0" w:colLast="0"/>
      <w:bookmarkEnd w:id="8"/>
      <w:r>
        <w:rPr>
          <w:u w:val="single"/>
          <w:rtl w:val="0"/>
        </w:rPr>
        <w:t>Model Selection:</w:t>
      </w:r>
    </w:p>
    <w:p>
      <w:pPr>
        <w:ind w:left="-1080" w:right="-1530" w:firstLine="360"/>
        <w:jc w:val="both"/>
        <w:rPr>
          <w:sz w:val="24"/>
          <w:szCs w:val="24"/>
        </w:rPr>
      </w:pPr>
      <w:r>
        <w:rPr>
          <w:sz w:val="24"/>
          <w:szCs w:val="24"/>
          <w:rtl w:val="0"/>
        </w:rPr>
        <w:t>Experimentation with various machine learning algorithms is essential to identify the best-performing model. We will consider models such as:</w:t>
      </w:r>
    </w:p>
    <w:p>
      <w:pPr>
        <w:ind w:left="-1080" w:right="-1530" w:firstLine="0"/>
        <w:jc w:val="both"/>
        <w:rPr>
          <w:sz w:val="24"/>
          <w:szCs w:val="24"/>
        </w:rPr>
      </w:pPr>
    </w:p>
    <w:p>
      <w:pPr>
        <w:numPr>
          <w:ilvl w:val="0"/>
          <w:numId w:val="4"/>
        </w:numPr>
        <w:ind w:left="90" w:right="-1530" w:hanging="360"/>
        <w:jc w:val="both"/>
        <w:rPr>
          <w:sz w:val="24"/>
          <w:szCs w:val="24"/>
          <w:u w:val="none"/>
        </w:rPr>
      </w:pPr>
      <w:r>
        <w:rPr>
          <w:b/>
          <w:sz w:val="24"/>
          <w:szCs w:val="24"/>
          <w:rtl w:val="0"/>
        </w:rPr>
        <w:t>Logistic Regression:</w:t>
      </w:r>
      <w:r>
        <w:rPr>
          <w:sz w:val="24"/>
          <w:szCs w:val="24"/>
          <w:rtl w:val="0"/>
        </w:rPr>
        <w:t xml:space="preserve"> A simple yet effective linear model for binary classification.</w:t>
      </w:r>
    </w:p>
    <w:p>
      <w:pPr>
        <w:numPr>
          <w:ilvl w:val="0"/>
          <w:numId w:val="4"/>
        </w:numPr>
        <w:ind w:left="90" w:right="-1530" w:hanging="360"/>
        <w:jc w:val="both"/>
        <w:rPr>
          <w:sz w:val="24"/>
          <w:szCs w:val="24"/>
          <w:u w:val="none"/>
        </w:rPr>
      </w:pPr>
      <w:r>
        <w:rPr>
          <w:b/>
          <w:sz w:val="24"/>
          <w:szCs w:val="24"/>
          <w:rtl w:val="0"/>
        </w:rPr>
        <w:t>Random Forest:</w:t>
      </w:r>
      <w:r>
        <w:rPr>
          <w:sz w:val="24"/>
          <w:szCs w:val="24"/>
          <w:rtl w:val="0"/>
        </w:rPr>
        <w:t xml:space="preserve"> A robust ensemble method that can capture complex relationships in the data.</w:t>
      </w:r>
    </w:p>
    <w:p>
      <w:pPr>
        <w:numPr>
          <w:ilvl w:val="0"/>
          <w:numId w:val="4"/>
        </w:numPr>
        <w:ind w:left="90" w:right="-1530" w:hanging="360"/>
        <w:jc w:val="both"/>
        <w:rPr>
          <w:sz w:val="24"/>
          <w:szCs w:val="24"/>
          <w:u w:val="none"/>
        </w:rPr>
      </w:pPr>
      <w:r>
        <w:rPr>
          <w:b/>
          <w:sz w:val="24"/>
          <w:szCs w:val="24"/>
          <w:rtl w:val="0"/>
        </w:rPr>
        <w:t>Gradient Boosting:</w:t>
      </w:r>
      <w:r>
        <w:rPr>
          <w:sz w:val="24"/>
          <w:szCs w:val="24"/>
          <w:rtl w:val="0"/>
        </w:rPr>
        <w:t xml:space="preserve"> An ensemble method that builds decision trees sequentially to improve prediction accuracy.</w:t>
      </w:r>
    </w:p>
    <w:p>
      <w:pPr>
        <w:ind w:left="0" w:right="-1530" w:firstLine="0"/>
        <w:jc w:val="both"/>
        <w:rPr>
          <w:sz w:val="24"/>
          <w:szCs w:val="24"/>
        </w:rPr>
      </w:pPr>
    </w:p>
    <w:p>
      <w:pPr>
        <w:pStyle w:val="4"/>
        <w:ind w:left="-1080" w:right="-1530" w:firstLine="0"/>
        <w:rPr>
          <w:u w:val="single"/>
        </w:rPr>
      </w:pPr>
      <w:bookmarkStart w:id="9" w:name="_k5m64fekb9j" w:colFirst="0" w:colLast="0"/>
      <w:bookmarkEnd w:id="9"/>
      <w:r>
        <w:rPr>
          <w:u w:val="single"/>
          <w:rtl w:val="0"/>
        </w:rPr>
        <w:t>Evaluation:</w:t>
      </w:r>
    </w:p>
    <w:p>
      <w:pPr>
        <w:ind w:left="-1080" w:right="-1530" w:firstLine="360"/>
        <w:jc w:val="both"/>
        <w:rPr>
          <w:sz w:val="24"/>
          <w:szCs w:val="24"/>
        </w:rPr>
      </w:pPr>
      <w:r>
        <w:rPr>
          <w:sz w:val="24"/>
          <w:szCs w:val="24"/>
          <w:rtl w:val="0"/>
        </w:rPr>
        <w:t>We will assess the performance of the model using the following evaluation metrics:</w:t>
      </w:r>
    </w:p>
    <w:p>
      <w:pPr>
        <w:ind w:left="-1080" w:right="-1530" w:firstLine="0"/>
        <w:jc w:val="both"/>
        <w:rPr>
          <w:sz w:val="24"/>
          <w:szCs w:val="24"/>
        </w:rPr>
      </w:pPr>
    </w:p>
    <w:p>
      <w:pPr>
        <w:numPr>
          <w:ilvl w:val="0"/>
          <w:numId w:val="5"/>
        </w:numPr>
        <w:ind w:left="90" w:right="-1530" w:hanging="360"/>
        <w:jc w:val="both"/>
        <w:rPr>
          <w:sz w:val="24"/>
          <w:szCs w:val="24"/>
          <w:u w:val="none"/>
        </w:rPr>
      </w:pPr>
      <w:r>
        <w:rPr>
          <w:b/>
          <w:sz w:val="24"/>
          <w:szCs w:val="24"/>
          <w:rtl w:val="0"/>
        </w:rPr>
        <w:t>Accuracy:</w:t>
      </w:r>
      <w:r>
        <w:rPr>
          <w:sz w:val="24"/>
          <w:szCs w:val="24"/>
          <w:rtl w:val="0"/>
        </w:rPr>
        <w:t xml:space="preserve"> The overall proportion of correct predictions.</w:t>
      </w:r>
    </w:p>
    <w:p>
      <w:pPr>
        <w:numPr>
          <w:ilvl w:val="0"/>
          <w:numId w:val="5"/>
        </w:numPr>
        <w:ind w:left="90" w:right="-1530" w:hanging="360"/>
        <w:jc w:val="both"/>
        <w:rPr>
          <w:sz w:val="24"/>
          <w:szCs w:val="24"/>
          <w:u w:val="none"/>
        </w:rPr>
      </w:pPr>
      <w:r>
        <w:rPr>
          <w:b/>
          <w:sz w:val="24"/>
          <w:szCs w:val="24"/>
          <w:rtl w:val="0"/>
        </w:rPr>
        <w:t>Precision:</w:t>
      </w:r>
      <w:r>
        <w:rPr>
          <w:sz w:val="24"/>
          <w:szCs w:val="24"/>
          <w:rtl w:val="0"/>
        </w:rPr>
        <w:t xml:space="preserve"> The ratio of true positive predictions to the total positive predictions.</w:t>
      </w:r>
    </w:p>
    <w:p>
      <w:pPr>
        <w:numPr>
          <w:ilvl w:val="0"/>
          <w:numId w:val="5"/>
        </w:numPr>
        <w:ind w:left="90" w:right="-1530" w:hanging="360"/>
        <w:jc w:val="both"/>
        <w:rPr>
          <w:sz w:val="24"/>
          <w:szCs w:val="24"/>
          <w:u w:val="none"/>
        </w:rPr>
      </w:pPr>
      <w:r>
        <w:rPr>
          <w:b/>
          <w:sz w:val="24"/>
          <w:szCs w:val="24"/>
          <w:rtl w:val="0"/>
        </w:rPr>
        <w:t>Recall:</w:t>
      </w:r>
      <w:r>
        <w:rPr>
          <w:sz w:val="24"/>
          <w:szCs w:val="24"/>
          <w:rtl w:val="0"/>
        </w:rPr>
        <w:t xml:space="preserve"> The ratio of true positive predictions to the total actual positives.</w:t>
      </w:r>
    </w:p>
    <w:p>
      <w:pPr>
        <w:numPr>
          <w:ilvl w:val="0"/>
          <w:numId w:val="5"/>
        </w:numPr>
        <w:ind w:left="90" w:right="-1530" w:hanging="360"/>
        <w:jc w:val="both"/>
        <w:rPr>
          <w:sz w:val="24"/>
          <w:szCs w:val="24"/>
          <w:u w:val="none"/>
        </w:rPr>
      </w:pPr>
      <w:r>
        <w:rPr>
          <w:b/>
          <w:sz w:val="24"/>
          <w:szCs w:val="24"/>
          <w:rtl w:val="0"/>
        </w:rPr>
        <w:t>F1-Score:</w:t>
      </w:r>
      <w:r>
        <w:rPr>
          <w:sz w:val="24"/>
          <w:szCs w:val="24"/>
          <w:rtl w:val="0"/>
        </w:rPr>
        <w:t xml:space="preserve"> The harmonic mean of precision and recall, providing a balanced measure.</w:t>
      </w:r>
    </w:p>
    <w:p>
      <w:pPr>
        <w:numPr>
          <w:ilvl w:val="0"/>
          <w:numId w:val="5"/>
        </w:numPr>
        <w:ind w:left="90" w:right="-1530" w:hanging="360"/>
        <w:jc w:val="both"/>
        <w:rPr>
          <w:sz w:val="24"/>
          <w:szCs w:val="24"/>
          <w:u w:val="none"/>
        </w:rPr>
      </w:pPr>
      <w:r>
        <w:rPr>
          <w:b/>
          <w:sz w:val="24"/>
          <w:szCs w:val="24"/>
          <w:rtl w:val="0"/>
        </w:rPr>
        <w:t>ROC-AUC:</w:t>
      </w:r>
      <w:r>
        <w:rPr>
          <w:sz w:val="24"/>
          <w:szCs w:val="24"/>
          <w:rtl w:val="0"/>
        </w:rPr>
        <w:t xml:space="preserve"> The area under the Receiver Operating Characteristic curve, which measures model discrimination ability.</w:t>
      </w:r>
    </w:p>
    <w:p>
      <w:pPr>
        <w:ind w:left="-1080" w:right="-1530" w:firstLine="0"/>
        <w:jc w:val="both"/>
        <w:rPr>
          <w:sz w:val="24"/>
          <w:szCs w:val="24"/>
        </w:rPr>
      </w:pPr>
    </w:p>
    <w:p>
      <w:pPr>
        <w:pStyle w:val="4"/>
        <w:ind w:left="-1080" w:right="-1530" w:firstLine="0"/>
        <w:rPr>
          <w:u w:val="single"/>
        </w:rPr>
      </w:pPr>
      <w:bookmarkStart w:id="10" w:name="_fl3w9tspb18v" w:colFirst="0" w:colLast="0"/>
      <w:bookmarkEnd w:id="10"/>
      <w:r>
        <w:rPr>
          <w:u w:val="single"/>
          <w:rtl w:val="0"/>
        </w:rPr>
        <w:t>Iterative Improvement:</w:t>
      </w:r>
    </w:p>
    <w:p>
      <w:pPr>
        <w:ind w:left="-1080" w:right="-1530" w:firstLine="360"/>
        <w:jc w:val="both"/>
        <w:rPr>
          <w:sz w:val="24"/>
          <w:szCs w:val="24"/>
        </w:rPr>
      </w:pPr>
      <w:r>
        <w:rPr>
          <w:sz w:val="24"/>
          <w:szCs w:val="24"/>
          <w:rtl w:val="0"/>
        </w:rPr>
        <w:t>To enhance prediction accuracy, we will follow an iterative improvement process, which includes:</w:t>
      </w:r>
    </w:p>
    <w:p>
      <w:pPr>
        <w:ind w:left="-1080" w:right="-1530" w:firstLine="0"/>
        <w:jc w:val="both"/>
        <w:rPr>
          <w:sz w:val="24"/>
          <w:szCs w:val="24"/>
        </w:rPr>
      </w:pPr>
    </w:p>
    <w:p>
      <w:pPr>
        <w:numPr>
          <w:ilvl w:val="0"/>
          <w:numId w:val="6"/>
        </w:numPr>
        <w:ind w:left="90" w:right="-1530" w:hanging="360"/>
        <w:jc w:val="both"/>
        <w:rPr>
          <w:sz w:val="24"/>
          <w:szCs w:val="24"/>
          <w:u w:val="none"/>
        </w:rPr>
      </w:pPr>
      <w:r>
        <w:rPr>
          <w:b/>
          <w:sz w:val="24"/>
          <w:szCs w:val="24"/>
          <w:rtl w:val="0"/>
        </w:rPr>
        <w:t>Hyperparameter Tuning:</w:t>
      </w:r>
      <w:r>
        <w:rPr>
          <w:sz w:val="24"/>
          <w:szCs w:val="24"/>
          <w:rtl w:val="0"/>
        </w:rPr>
        <w:t xml:space="preserve"> Fine-tune model parameters to optimize performance.</w:t>
      </w:r>
    </w:p>
    <w:p>
      <w:pPr>
        <w:numPr>
          <w:ilvl w:val="0"/>
          <w:numId w:val="6"/>
        </w:numPr>
        <w:ind w:left="90" w:right="-1530" w:hanging="360"/>
        <w:jc w:val="both"/>
        <w:rPr>
          <w:sz w:val="24"/>
          <w:szCs w:val="24"/>
          <w:u w:val="none"/>
        </w:rPr>
      </w:pPr>
      <w:r>
        <w:rPr>
          <w:b/>
          <w:sz w:val="24"/>
          <w:szCs w:val="24"/>
          <w:rtl w:val="0"/>
        </w:rPr>
        <w:t>Feature Engineering:</w:t>
      </w:r>
      <w:r>
        <w:rPr>
          <w:sz w:val="24"/>
          <w:szCs w:val="24"/>
          <w:rtl w:val="0"/>
        </w:rPr>
        <w:t xml:space="preserve"> Create new features or transform existing ones based on domain knowledge.</w:t>
      </w:r>
    </w:p>
    <w:p>
      <w:pPr>
        <w:numPr>
          <w:ilvl w:val="0"/>
          <w:numId w:val="6"/>
        </w:numPr>
        <w:ind w:left="90" w:right="-1530" w:hanging="360"/>
        <w:jc w:val="both"/>
        <w:rPr>
          <w:sz w:val="24"/>
          <w:szCs w:val="24"/>
          <w:u w:val="none"/>
        </w:rPr>
      </w:pPr>
      <w:r>
        <w:rPr>
          <w:b/>
          <w:sz w:val="24"/>
          <w:szCs w:val="24"/>
          <w:rtl w:val="0"/>
        </w:rPr>
        <w:t>Ensemble Methods:</w:t>
      </w:r>
      <w:r>
        <w:rPr>
          <w:sz w:val="24"/>
          <w:szCs w:val="24"/>
          <w:rtl w:val="0"/>
        </w:rPr>
        <w:t xml:space="preserve"> Combine predictions from multiple models to improve overall accuracy.</w:t>
      </w:r>
    </w:p>
    <w:p>
      <w:pPr>
        <w:ind w:left="-1080" w:right="-1530" w:firstLine="0"/>
        <w:jc w:val="both"/>
        <w:rPr>
          <w:sz w:val="24"/>
          <w:szCs w:val="24"/>
        </w:rPr>
      </w:pPr>
    </w:p>
    <w:p>
      <w:pPr>
        <w:ind w:left="-1080" w:right="-1530" w:firstLine="360"/>
        <w:jc w:val="both"/>
        <w:rPr>
          <w:sz w:val="24"/>
          <w:szCs w:val="24"/>
        </w:rPr>
      </w:pPr>
      <w:r>
        <w:rPr>
          <w:sz w:val="24"/>
          <w:szCs w:val="24"/>
          <w:rtl w:val="0"/>
        </w:rPr>
        <w:t>By following this systematic approach, we aim to build a robust AI-based diabetes prediction system that can assist individuals, healthcare providers, and researchers in early diabetes risk assessment and prevention.</w:t>
      </w:r>
    </w:p>
    <w:p/>
    <w:p>
      <w:pPr>
        <w:pStyle w:val="4"/>
        <w:ind w:left="-1080" w:right="-1530" w:firstLine="0"/>
        <w:rPr>
          <w:u w:val="single"/>
        </w:rPr>
      </w:pPr>
      <w:bookmarkStart w:id="11" w:name="_yu4mxdy90van" w:colFirst="0" w:colLast="0"/>
      <w:bookmarkEnd w:id="11"/>
      <w:r>
        <w:rPr>
          <w:rtl w:val="0"/>
        </w:rPr>
        <w:br w:type="textWrapping"/>
      </w:r>
      <w:r>
        <w:rPr>
          <w:u w:val="single"/>
          <w:rtl w:val="0"/>
        </w:rPr>
        <w:t>Dataset Link:</w:t>
      </w:r>
    </w:p>
    <w:p>
      <w:pPr>
        <w:ind w:left="-1080" w:right="-1530" w:firstLine="0"/>
      </w:pPr>
      <w:r>
        <w:rPr>
          <w:rtl w:val="0"/>
        </w:rPr>
        <w:br w:type="textWrapping"/>
      </w:r>
      <w:r>
        <w:rPr>
          <w:rtl w:val="0"/>
        </w:rPr>
        <w:tab/>
      </w:r>
      <w:r>
        <w:fldChar w:fldCharType="begin"/>
      </w:r>
      <w:r>
        <w:instrText xml:space="preserve"> HYPERLINK "https://www.kaggle.com/datasets/mathchi/diabetes-data-set" \h </w:instrText>
      </w:r>
      <w:r>
        <w:fldChar w:fldCharType="separate"/>
      </w:r>
      <w:r>
        <w:rPr>
          <w:color w:val="1155CC"/>
          <w:u w:val="single"/>
          <w:rtl w:val="0"/>
        </w:rPr>
        <w:t>Diabetes Dataset on Kaggle</w:t>
      </w:r>
      <w:r>
        <w:rPr>
          <w:color w:val="1155CC"/>
          <w:u w:val="single"/>
          <w:rtl w:val="0"/>
        </w:rPr>
        <w:fldChar w:fldCharType="end"/>
      </w:r>
    </w:p>
    <w:p>
      <w:pPr>
        <w:ind w:left="-1080" w:right="-1530" w:firstLine="0"/>
      </w:pPr>
    </w:p>
    <w:p>
      <w:pPr>
        <w:ind w:left="-1080" w:right="-1530" w:firstLine="0"/>
      </w:pPr>
    </w:p>
    <w:p>
      <w:pPr>
        <w:ind w:left="-1080" w:right="-1530" w:firstLine="0"/>
      </w:pPr>
      <w:r>
        <w:pict>
          <v:rect id="_x0000_i1025" o:spt="1" style="height:1.5pt;width:0pt;" fillcolor="#A0A0A0" filled="t" stroked="f" coordsize="21600,21600" o:hr="t" o:hrstd="t" o:hralign="center">
            <v:path/>
            <v:fill on="t" focussize="0,0"/>
            <v:stroke on="f"/>
            <v:imagedata o:title=""/>
            <o:lock v:ext="edit"/>
            <w10:wrap type="none"/>
            <w10:anchorlock/>
          </v:rect>
        </w:pict>
      </w:r>
    </w:p>
    <w:p>
      <w:pPr>
        <w:ind w:left="-1080" w:right="-1530" w:firstLine="0"/>
        <w:rPr>
          <w:sz w:val="26"/>
          <w:szCs w:val="26"/>
        </w:rPr>
      </w:pPr>
      <w:r>
        <w:rPr>
          <w:sz w:val="26"/>
          <w:szCs w:val="26"/>
          <w:rtl w:val="0"/>
        </w:rPr>
        <w:t xml:space="preserve">Ganapathi </w:t>
      </w:r>
      <w:r>
        <w:rPr>
          <w:rFonts w:hint="default"/>
          <w:sz w:val="26"/>
          <w:szCs w:val="26"/>
          <w:rtl w:val="0"/>
          <w:lang w:val="en-US"/>
        </w:rPr>
        <w:t>D</w:t>
      </w:r>
      <w:bookmarkStart w:id="12" w:name="_GoBack"/>
      <w:bookmarkEnd w:id="12"/>
      <w:r>
        <w:rPr>
          <w:sz w:val="26"/>
          <w:szCs w:val="26"/>
          <w:rtl w:val="0"/>
        </w:rPr>
        <w:t xml:space="preserve">                                                                                                26.09.2023</w:t>
      </w:r>
    </w:p>
    <w:p>
      <w:pPr>
        <w:ind w:left="-1080" w:right="-1530" w:firstLine="0"/>
        <w:rPr>
          <w:sz w:val="26"/>
          <w:szCs w:val="26"/>
        </w:rPr>
      </w:pPr>
      <w:r>
        <w:rPr>
          <w:sz w:val="26"/>
          <w:szCs w:val="26"/>
          <w:rtl w:val="0"/>
        </w:rPr>
        <w:t>Nandha College Of Technology</w:t>
      </w:r>
    </w:p>
    <w:sectPr>
      <w:pgSz w:w="11906" w:h="16838"/>
      <w:pgMar w:top="1440" w:right="2640" w:bottom="1440" w:left="216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8D735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2023-09-27T08:54:03Z</dcterms:created>
  <dc:creator>Admin</dc:creator>
  <cp:lastModifiedBy>Kirubakaran Kirubakaran</cp:lastModifiedBy>
  <dcterms:modified xsi:type="dcterms:W3CDTF">2023-09-27T08:54:10Z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B0432350DDA64E17981F5FDDA4DE02C5_12</vt:lpwstr>
  </property>
</Properties>
</file>